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ESCOLA SESI ANÍSIO TEIXEIRA</w:t>
      </w:r>
    </w:p>
    <w:p>
      <w:pPr>
        <w:jc w:val="center"/>
      </w:pPr>
      <w:r>
        <w:rPr>
          <w:b/>
        </w:rPr>
        <w:t>JOAOZINHO DA SILVA</w:t>
      </w:r>
    </w:p>
    <w:p/>
    <w:p/>
    <w:p/>
    <w:p/>
    <w:p/>
    <w:p/>
    <w:p/>
    <w:p/>
    <w:p/>
    <w:p>
      <w:pPr>
        <w:pStyle w:val="TituloABNT"/>
        <w:jc w:val="center"/>
      </w:pPr>
      <w:r>
        <w:t>MEU TÍTULO MUITO LEGAL</w:t>
      </w:r>
    </w:p>
    <w:p>
      <w:pPr>
        <w:jc w:val="center"/>
      </w:pPr>
      <w:r>
        <w:rPr>
          <w:b/>
        </w:rPr>
        <w:t>Meu subtítulo muito legal também</w:t>
      </w:r>
    </w:p>
    <w:p/>
    <w:p/>
    <w:p/>
    <w:p/>
    <w:p/>
    <w:p/>
    <w:p/>
    <w:p/>
    <w:p/>
    <w:p/>
    <w:p>
      <w:pPr>
        <w:jc w:val="center"/>
      </w:pPr>
      <w:r>
        <w:t>CITY - ST</w:t>
      </w:r>
    </w:p>
    <w:p>
      <w:pPr>
        <w:jc w:val="center"/>
      </w:pPr>
      <w:r>
        <w:t>2022</w:t>
      </w:r>
    </w:p>
    <w:p>
      <w:pPr>
        <w:jc w:val="center"/>
      </w:pPr>
      <w:r>
        <w:rPr>
          <w:b/>
        </w:rPr>
        <w:t>JOAOZINHO DA SILVA</w:t>
      </w:r>
    </w:p>
    <w:p/>
    <w:p/>
    <w:p/>
    <w:p/>
    <w:p/>
    <w:p/>
    <w:p/>
    <w:p>
      <w:pPr>
        <w:pStyle w:val="TituloABNT"/>
        <w:jc w:val="center"/>
      </w:pPr>
      <w:r>
        <w:t>MEU TÍTULO MUITO LEGAL</w:t>
      </w:r>
    </w:p>
    <w:p>
      <w:pPr>
        <w:jc w:val="center"/>
      </w:pPr>
      <w:r>
        <w:rPr>
          <w:b/>
        </w:rPr>
        <w:t>Meu subtítulo muito legal também</w:t>
      </w:r>
    </w:p>
    <w:p/>
    <w:p/>
    <w:p/>
    <w:p/>
    <w:p>
      <w:pPr>
        <w:pStyle w:val="IndicativeNote"/>
        <w:ind w:left="5102"/>
        <w:jc w:val="both"/>
      </w:pPr>
      <w:r>
        <w:t>Estudo de Caso apresentado à UHUL, como parte dos requisitos necessários ao UHUL do componente curricular de UHUL.</w:t>
      </w:r>
    </w:p>
    <w:p>
      <w:pPr>
        <w:pStyle w:val="IndicativeNote"/>
        <w:ind w:left="5102"/>
      </w:pPr>
      <w:r>
        <w:t>Orientador(a): Nome do orientador</w:t>
      </w:r>
    </w:p>
    <w:p>
      <w:pPr>
        <w:pStyle w:val="IndicativeNote"/>
        <w:spacing w:before="0" w:after="0"/>
      </w:pPr>
    </w:p>
    <w:p>
      <w:pPr>
        <w:pStyle w:val="IndicativeNote"/>
        <w:spacing w:before="0" w:after="0"/>
      </w:pPr>
    </w:p>
    <w:p>
      <w:pPr>
        <w:pStyle w:val="IndicativeNote"/>
        <w:spacing w:before="0" w:after="0"/>
      </w:pPr>
    </w:p>
    <w:p>
      <w:pPr>
        <w:pStyle w:val="IndicativeNote"/>
        <w:spacing w:before="0" w:after="0"/>
      </w:pPr>
    </w:p>
    <w:p/>
    <w:p/>
    <w:p/>
    <w:p/>
    <w:p>
      <w:pPr>
        <w:jc w:val="center"/>
      </w:pPr>
      <w:r>
        <w:t>CITY - ST</w:t>
      </w:r>
    </w:p>
    <w:p>
      <w:pPr>
        <w:jc w:val="center"/>
      </w:pPr>
      <w:r>
        <w:t>2022</w:t>
      </w:r>
    </w:p>
    <w:p>
      <w:pPr>
        <w:spacing w:line="360" w:lineRule="auto" w:before="0" w:after="0"/>
        <w:jc w:val="center"/>
      </w:pPr>
      <w:r>
        <w:rPr>
          <w:b/>
        </w:rPr>
        <w:t>RESUMO</w:t>
        <w:br/>
      </w:r>
    </w:p>
    <w:p>
      <w:pPr>
        <w:spacing w:line="360" w:lineRule="auto" w:before="0" w:after="0"/>
        <w:ind w:firstLine="709"/>
        <w:jc w:val="both"/>
      </w:pPr>
      <w:r>
        <w:t>Write here...</w:t>
      </w:r>
    </w:p>
    <w:p>
      <w:r>
        <w:br w:type="page"/>
      </w:r>
    </w:p>
    <w:p>
      <w:pPr>
        <w:spacing w:line="360" w:lineRule="auto" w:before="0" w:after="0"/>
        <w:jc w:val="center"/>
      </w:pPr>
      <w:r>
        <w:rPr>
          <w:b/>
        </w:rPr>
        <w:t>ABSTRACT</w:t>
        <w:br/>
      </w:r>
    </w:p>
    <w:p>
      <w:pPr>
        <w:spacing w:line="360" w:lineRule="auto" w:before="0" w:after="0"/>
        <w:ind w:firstLine="709"/>
        <w:jc w:val="both"/>
      </w:pPr>
      <w:r>
        <w:t>Write here...</w:t>
      </w:r>
    </w:p>
    <w:p>
      <w:r>
        <w:br w:type="page"/>
      </w:r>
    </w:p>
    <w:p>
      <w:pPr>
        <w:spacing w:line="360" w:lineRule="auto" w:before="0" w:after="0"/>
        <w:jc w:val="center"/>
      </w:pPr>
      <w:r>
        <w:rPr>
          <w:b/>
        </w:rPr>
        <w:t>SUMÁRIO</w:t>
        <w:br/>
      </w:r>
    </w:p>
    <w:p>
      <w:pPr>
        <w:tabs>
          <w:tab w:pos="8787" w:val="right" w:leader="dot"/>
        </w:tabs>
        <w:spacing w:lineRule="auto" w:before="0" w:after="0"/>
        <w:jc w:val="left"/>
      </w:pPr>
      <w:r>
        <w:rPr>
          <w:b/>
        </w:rPr>
        <w:t>1 INTRODUÇÃO</w:t>
        <w:tab/>
        <w:t>06</w:t>
        <w:br/>
      </w:r>
      <w:r>
        <w:rPr>
          <w:b/>
        </w:rPr>
        <w:t>2 DESENVOLVIMENTO</w:t>
        <w:tab/>
        <w:t>07</w:t>
        <w:br/>
      </w:r>
      <w:r>
        <w:rPr>
          <w:b/>
        </w:rPr>
        <w:t>3 CONCLUSÃO</w:t>
        <w:tab/>
        <w:t>08</w:t>
        <w:br/>
      </w:r>
      <w:r>
        <w:rPr>
          <w:b/>
        </w:rPr>
        <w:t>REFERÊNCIAS</w:t>
        <w:tab/>
        <w:t>09</w:t>
        <w:br/>
      </w:r>
    </w:p>
    <w:p>
      <w:r>
        <w:br w:type="page"/>
      </w:r>
    </w:p>
    <w:p>
      <w:pPr>
        <w:spacing w:line="360" w:lineRule="auto" w:before="0" w:after="0"/>
      </w:pPr>
      <w:r>
        <w:rPr>
          <w:b/>
        </w:rPr>
        <w:t>1 INTRODUÇÃO</w:t>
        <w:br/>
      </w:r>
    </w:p>
    <w:p>
      <w:r>
        <w:t>Write here...</w:t>
      </w:r>
    </w:p>
    <w:p/>
    <w:p/>
    <w:p/>
    <w:p>
      <w:pPr>
        <w:spacing w:line="360" w:lineRule="auto" w:before="0" w:after="0"/>
        <w:ind w:firstLine="709"/>
        <w:jc w:val="both"/>
      </w:pPr>
    </w:p>
    <w:p>
      <w:r>
        <w:br w:type="page"/>
      </w:r>
    </w:p>
    <w:p>
      <w:pPr>
        <w:spacing w:line="360" w:lineRule="auto" w:before="0" w:after="0"/>
      </w:pPr>
      <w:r>
        <w:rPr>
          <w:b/>
        </w:rPr>
        <w:t>2 DESENVOLVIMENTO</w:t>
        <w:br/>
      </w:r>
    </w:p>
    <w:p>
      <w:r>
        <w:t>Write here...</w:t>
      </w:r>
    </w:p>
    <w:p/>
    <w:p/>
    <w:p/>
    <w:p/>
    <w:p/>
    <w:p>
      <w:pPr>
        <w:spacing w:line="360" w:lineRule="auto" w:before="0" w:after="0"/>
        <w:ind w:firstLine="709"/>
        <w:jc w:val="both"/>
      </w:pPr>
    </w:p>
    <w:p>
      <w:r>
        <w:br w:type="page"/>
      </w:r>
    </w:p>
    <w:p>
      <w:pPr>
        <w:spacing w:line="360" w:lineRule="auto" w:before="0" w:after="0"/>
      </w:pPr>
      <w:r>
        <w:rPr>
          <w:b/>
        </w:rPr>
        <w:t>3 CONCLUSÃO</w:t>
        <w:br/>
      </w:r>
    </w:p>
    <w:p>
      <w:r>
        <w:t>Write Here...</w:t>
      </w:r>
    </w:p>
    <w:p/>
    <w:p/>
    <w:p/>
    <w:p>
      <w:pPr>
        <w:spacing w:line="360" w:lineRule="auto" w:before="0" w:after="0"/>
        <w:ind w:firstLine="709"/>
        <w:jc w:val="both"/>
      </w:pPr>
    </w:p>
    <w:p>
      <w:r>
        <w:br w:type="page"/>
      </w:r>
    </w:p>
    <w:p>
      <w:pPr>
        <w:spacing w:line="360" w:lineRule="auto" w:before="0" w:after="0"/>
        <w:jc w:val="center"/>
      </w:pPr>
      <w:r>
        <w:rPr>
          <w:b/>
        </w:rPr>
        <w:t>REFERÊNCIAS</w:t>
        <w:br/>
        <w:br/>
        <w:br/>
      </w:r>
    </w:p>
    <w:sectPr w:rsidR="00FC693F" w:rsidRPr="0006063C" w:rsidSect="00034616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uloABNT">
    <w:name w:val="TituloABNT"/>
    <w:rPr>
      <w:rFonts w:ascii="Arial" w:hAnsi="Arial"/>
      <w:b/>
      <w:sz w:val="28"/>
    </w:rPr>
  </w:style>
  <w:style w:type="paragraph" w:customStyle="1" w:styleId="IndicativeNote">
    <w:name w:val="IndicativeNote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